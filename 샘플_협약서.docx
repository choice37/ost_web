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8FEF" w14:textId="77777777" w:rsidR="00884DD4" w:rsidRPr="00D327DC" w:rsidRDefault="00884DD4" w:rsidP="00884DD4">
      <w:pPr>
        <w:jc w:val="center"/>
        <w:rPr>
          <w:rFonts w:ascii="바탕체" w:eastAsia="바탕체" w:hAnsi="바탕체"/>
          <w:b/>
          <w:sz w:val="36"/>
          <w:szCs w:val="36"/>
          <w:lang w:eastAsia="ko-KR"/>
        </w:rPr>
      </w:pPr>
      <w:r>
        <w:rPr>
          <w:rFonts w:ascii="바탕체" w:eastAsia="바탕체" w:hAnsi="바탕체" w:hint="eastAsia"/>
          <w:b/>
          <w:sz w:val="36"/>
          <w:szCs w:val="36"/>
          <w:lang w:eastAsia="ko-KR"/>
        </w:rPr>
        <w:t>계약변경</w:t>
      </w:r>
      <w:r w:rsidRPr="00D327DC">
        <w:rPr>
          <w:rFonts w:ascii="바탕체" w:eastAsia="바탕체" w:hAnsi="바탕체" w:hint="eastAsia"/>
          <w:b/>
          <w:sz w:val="36"/>
          <w:szCs w:val="36"/>
          <w:lang w:eastAsia="ko-KR"/>
        </w:rPr>
        <w:t>합의서</w:t>
      </w:r>
    </w:p>
    <w:p w14:paraId="38259CFD" w14:textId="77777777" w:rsidR="00884DD4" w:rsidRPr="0077316E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16047599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44202056" w14:textId="77777777" w:rsidR="00884DD4" w:rsidRPr="00C64A1C" w:rsidRDefault="00884DD4" w:rsidP="00884DD4">
      <w:pPr>
        <w:rPr>
          <w:rFonts w:ascii="바탕체" w:eastAsia="바탕체" w:hAnsi="바탕체"/>
          <w:b/>
          <w:sz w:val="28"/>
          <w:szCs w:val="28"/>
          <w:lang w:eastAsia="ko-KR"/>
        </w:rPr>
      </w:pP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제1조 (목적)</w:t>
      </w:r>
      <w:r>
        <w:rPr>
          <w:rStyle w:val="aff2"/>
          <w:rFonts w:ascii="바탕체" w:eastAsia="바탕체" w:hAnsi="바탕체"/>
          <w:b/>
          <w:sz w:val="28"/>
          <w:szCs w:val="28"/>
        </w:rPr>
        <w:footnoteReference w:id="1"/>
      </w:r>
    </w:p>
    <w:p w14:paraId="1F854E19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  <w:r>
        <w:rPr>
          <w:rFonts w:ascii="바탕체" w:eastAsia="바탕체" w:hAnsi="바탕체" w:hint="eastAsia"/>
          <w:sz w:val="24"/>
          <w:szCs w:val="24"/>
          <w:lang w:eastAsia="ko-KR"/>
        </w:rPr>
        <w:t>본 합의서</w:t>
      </w: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는 주식회사 </w:t>
      </w:r>
      <w:proofErr w:type="spellStart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케이티</w:t>
      </w:r>
      <w:proofErr w:type="spellEnd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(이하 '</w:t>
      </w:r>
      <w:proofErr w:type="spellStart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케이티</w:t>
      </w:r>
      <w:proofErr w:type="spellEnd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'라 한다)와 </w:t>
      </w:r>
      <w:proofErr w:type="gramStart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(  </w:t>
      </w:r>
      <w:proofErr w:type="gramEnd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         </w:t>
      </w:r>
      <w:proofErr w:type="gramStart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  )</w:t>
      </w:r>
      <w:proofErr w:type="gramEnd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 (이하 '</w:t>
      </w:r>
      <w:r w:rsidRPr="00307D78">
        <w:rPr>
          <w:rFonts w:ascii="바탕체" w:eastAsia="바탕체" w:hAnsi="바탕체"/>
          <w:sz w:val="24"/>
          <w:szCs w:val="24"/>
          <w:lang w:eastAsia="ko-KR"/>
        </w:rPr>
        <w:t>□□□</w:t>
      </w: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'라 한다) 간에 체결한</w:t>
      </w:r>
      <w:r>
        <w:rPr>
          <w:rFonts w:ascii="바탕체" w:eastAsia="바탕체" w:hAnsi="바탕체" w:hint="eastAsia"/>
          <w:sz w:val="24"/>
          <w:szCs w:val="24"/>
          <w:lang w:eastAsia="ko-KR"/>
        </w:rPr>
        <w:t xml:space="preserve"> </w:t>
      </w: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계약을 자율적인 의사에 따라 상호 합의하여 </w:t>
      </w:r>
      <w:r>
        <w:rPr>
          <w:rFonts w:ascii="바탕체" w:eastAsia="바탕체" w:hAnsi="바탕체" w:hint="eastAsia"/>
          <w:sz w:val="24"/>
          <w:szCs w:val="24"/>
          <w:lang w:eastAsia="ko-KR"/>
        </w:rPr>
        <w:t>변경</w:t>
      </w: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함에 있어서 필요한 사항을 정하는데 그 목적이 있다.</w:t>
      </w:r>
    </w:p>
    <w:p w14:paraId="5811DA2A" w14:textId="77777777" w:rsidR="00884DD4" w:rsidRPr="00C926E6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3FEB693B" w14:textId="77777777" w:rsidR="00884DD4" w:rsidRPr="00C64A1C" w:rsidRDefault="00884DD4" w:rsidP="00884DD4">
      <w:pPr>
        <w:rPr>
          <w:rFonts w:ascii="바탕체" w:eastAsia="바탕체" w:hAnsi="바탕체"/>
          <w:b/>
          <w:sz w:val="28"/>
          <w:szCs w:val="28"/>
          <w:lang w:eastAsia="ko-KR"/>
        </w:rPr>
      </w:pP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제2조 (</w:t>
      </w:r>
      <w:r>
        <w:rPr>
          <w:rFonts w:ascii="바탕체" w:eastAsia="바탕체" w:hAnsi="바탕체" w:hint="eastAsia"/>
          <w:b/>
          <w:sz w:val="28"/>
          <w:szCs w:val="28"/>
          <w:lang w:eastAsia="ko-KR"/>
        </w:rPr>
        <w:t>변경대상 계약</w:t>
      </w: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)</w:t>
      </w:r>
    </w:p>
    <w:p w14:paraId="4530CC75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lang w:eastAsia="ko-KR"/>
        </w:rPr>
        <w:t xml:space="preserve">본 합의서로 인하여 변경되는 계약은 </w:t>
      </w:r>
      <w:proofErr w:type="gramStart"/>
      <w:r>
        <w:rPr>
          <w:rFonts w:ascii="바탕체" w:eastAsia="바탕체" w:hAnsi="바탕체" w:hint="eastAsia"/>
          <w:sz w:val="24"/>
          <w:szCs w:val="24"/>
          <w:lang w:eastAsia="ko-KR"/>
        </w:rPr>
        <w:t xml:space="preserve">(  </w:t>
      </w:r>
      <w:proofErr w:type="gramEnd"/>
      <w:r>
        <w:rPr>
          <w:rFonts w:ascii="바탕체" w:eastAsia="바탕체" w:hAnsi="바탕체" w:hint="eastAsia"/>
          <w:sz w:val="24"/>
          <w:szCs w:val="24"/>
          <w:lang w:eastAsia="ko-KR"/>
        </w:rPr>
        <w:t xml:space="preserve">             )</w:t>
      </w:r>
      <w:r>
        <w:rPr>
          <w:rStyle w:val="aff2"/>
          <w:rFonts w:ascii="바탕체" w:eastAsia="바탕체" w:hAnsi="바탕체"/>
          <w:sz w:val="24"/>
          <w:szCs w:val="24"/>
        </w:rPr>
        <w:footnoteReference w:id="2"/>
      </w:r>
      <w:r w:rsidRPr="00C926E6">
        <w:rPr>
          <w:rFonts w:ascii="바탕체" w:eastAsia="바탕체" w:hAnsi="바탕체" w:hint="eastAsia"/>
          <w:sz w:val="24"/>
          <w:szCs w:val="24"/>
          <w:lang w:eastAsia="ko-KR"/>
        </w:rPr>
        <w:t xml:space="preserve"> </w:t>
      </w:r>
      <w:r>
        <w:rPr>
          <w:rFonts w:ascii="바탕체" w:eastAsia="바탕체" w:hAnsi="바탕체" w:hint="eastAsia"/>
          <w:sz w:val="24"/>
          <w:szCs w:val="24"/>
          <w:lang w:eastAsia="ko-KR"/>
        </w:rPr>
        <w:t>(이하 '</w:t>
      </w:r>
      <w:proofErr w:type="spellStart"/>
      <w:r>
        <w:rPr>
          <w:rFonts w:ascii="바탕체" w:eastAsia="바탕체" w:hAnsi="바탕체" w:hint="eastAsia"/>
          <w:sz w:val="24"/>
          <w:szCs w:val="24"/>
          <w:lang w:eastAsia="ko-KR"/>
        </w:rPr>
        <w:t>원계약</w:t>
      </w:r>
      <w:proofErr w:type="spellEnd"/>
      <w:r>
        <w:rPr>
          <w:rFonts w:ascii="바탕체" w:eastAsia="바탕체" w:hAnsi="바탕체" w:hint="eastAsia"/>
          <w:sz w:val="24"/>
          <w:szCs w:val="24"/>
          <w:lang w:eastAsia="ko-KR"/>
        </w:rPr>
        <w:t>'이라 한다)이다.</w:t>
      </w:r>
    </w:p>
    <w:p w14:paraId="7C207E0A" w14:textId="77777777" w:rsidR="00884DD4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05904829" w14:textId="77777777" w:rsidR="00884DD4" w:rsidRPr="00C64A1C" w:rsidRDefault="00884DD4" w:rsidP="00884DD4">
      <w:pPr>
        <w:rPr>
          <w:rFonts w:ascii="바탕체" w:eastAsia="바탕체" w:hAnsi="바탕체"/>
          <w:b/>
          <w:sz w:val="28"/>
          <w:szCs w:val="28"/>
          <w:lang w:eastAsia="ko-KR"/>
        </w:rPr>
      </w:pP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lastRenderedPageBreak/>
        <w:t>제3조 (</w:t>
      </w:r>
      <w:r>
        <w:rPr>
          <w:rFonts w:ascii="바탕체" w:eastAsia="바탕체" w:hAnsi="바탕체" w:hint="eastAsia"/>
          <w:b/>
          <w:sz w:val="28"/>
          <w:szCs w:val="28"/>
          <w:lang w:eastAsia="ko-KR"/>
        </w:rPr>
        <w:t>변경</w:t>
      </w: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 xml:space="preserve"> 내용)</w:t>
      </w:r>
      <w:r>
        <w:rPr>
          <w:rStyle w:val="aff2"/>
          <w:rFonts w:ascii="바탕체" w:eastAsia="바탕체" w:hAnsi="바탕체"/>
          <w:sz w:val="24"/>
          <w:szCs w:val="24"/>
        </w:rPr>
        <w:footnoteReference w:id="3"/>
      </w:r>
    </w:p>
    <w:p w14:paraId="0B2D108F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  <w:r>
        <w:rPr>
          <w:rFonts w:ascii="바탕체" w:eastAsia="바탕체" w:hAnsi="바탕체" w:hint="eastAsia"/>
          <w:sz w:val="24"/>
          <w:szCs w:val="24"/>
          <w:lang w:eastAsia="ko-KR"/>
        </w:rPr>
        <w:t xml:space="preserve">① </w:t>
      </w:r>
    </w:p>
    <w:p w14:paraId="5AE0F23F" w14:textId="77777777" w:rsidR="00884DD4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  <w:r w:rsidRPr="00E17B27">
        <w:rPr>
          <w:rFonts w:ascii="바탕체" w:eastAsia="바탕체" w:hAnsi="바탕체" w:hint="eastAsia"/>
          <w:sz w:val="24"/>
          <w:szCs w:val="24"/>
          <w:lang w:eastAsia="ko-KR"/>
        </w:rPr>
        <w:t xml:space="preserve">② </w:t>
      </w:r>
    </w:p>
    <w:p w14:paraId="02BA52DA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41092141" w14:textId="77777777" w:rsidR="00884DD4" w:rsidRPr="00C64A1C" w:rsidRDefault="00884DD4" w:rsidP="00884DD4">
      <w:pPr>
        <w:rPr>
          <w:rFonts w:ascii="바탕체" w:eastAsia="바탕체" w:hAnsi="바탕체"/>
          <w:b/>
          <w:sz w:val="28"/>
          <w:szCs w:val="28"/>
          <w:lang w:eastAsia="ko-KR"/>
        </w:rPr>
      </w:pP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제</w:t>
      </w:r>
      <w:r>
        <w:rPr>
          <w:rFonts w:ascii="바탕체" w:eastAsia="바탕체" w:hAnsi="바탕체" w:hint="eastAsia"/>
          <w:b/>
          <w:sz w:val="28"/>
          <w:szCs w:val="28"/>
          <w:lang w:eastAsia="ko-KR"/>
        </w:rPr>
        <w:t>4</w:t>
      </w: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조 (</w:t>
      </w:r>
      <w:r>
        <w:rPr>
          <w:rFonts w:ascii="바탕체" w:eastAsia="바탕체" w:hAnsi="바탕체" w:hint="eastAsia"/>
          <w:b/>
          <w:sz w:val="28"/>
          <w:szCs w:val="28"/>
          <w:lang w:eastAsia="ko-KR"/>
        </w:rPr>
        <w:t>해석</w:t>
      </w: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)</w:t>
      </w:r>
    </w:p>
    <w:p w14:paraId="164D8CF7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본 합의서</w:t>
      </w:r>
      <w:r>
        <w:rPr>
          <w:rFonts w:ascii="바탕체" w:eastAsia="바탕체" w:hAnsi="바탕체" w:hint="eastAsia"/>
          <w:sz w:val="24"/>
          <w:szCs w:val="24"/>
          <w:lang w:eastAsia="ko-KR"/>
        </w:rPr>
        <w:t>는 원계약에 우선하여 효력이 있고, 본 합의서에 명시되지 않은 사항은 원계약을 따른다.</w:t>
      </w:r>
    </w:p>
    <w:p w14:paraId="38259BC0" w14:textId="77777777" w:rsidR="00884DD4" w:rsidRPr="00900A07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15D4DB2F" w14:textId="77777777" w:rsidR="00884DD4" w:rsidRPr="00C64A1C" w:rsidRDefault="00884DD4" w:rsidP="00884DD4">
      <w:pPr>
        <w:rPr>
          <w:rFonts w:ascii="바탕체" w:eastAsia="바탕체" w:hAnsi="바탕체"/>
          <w:b/>
          <w:sz w:val="28"/>
          <w:szCs w:val="28"/>
          <w:lang w:eastAsia="ko-KR"/>
        </w:rPr>
      </w:pP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제</w:t>
      </w:r>
      <w:r>
        <w:rPr>
          <w:rFonts w:ascii="바탕체" w:eastAsia="바탕체" w:hAnsi="바탕체" w:hint="eastAsia"/>
          <w:b/>
          <w:sz w:val="28"/>
          <w:szCs w:val="28"/>
          <w:lang w:eastAsia="ko-KR"/>
        </w:rPr>
        <w:t>5</w:t>
      </w:r>
      <w:r w:rsidRPr="00C64A1C">
        <w:rPr>
          <w:rFonts w:ascii="바탕체" w:eastAsia="바탕체" w:hAnsi="바탕체" w:hint="eastAsia"/>
          <w:b/>
          <w:sz w:val="28"/>
          <w:szCs w:val="28"/>
          <w:lang w:eastAsia="ko-KR"/>
        </w:rPr>
        <w:t>조 (효력)</w:t>
      </w:r>
      <w:r>
        <w:rPr>
          <w:rStyle w:val="aff2"/>
          <w:rFonts w:ascii="바탕체" w:eastAsia="바탕체" w:hAnsi="바탕체"/>
          <w:sz w:val="24"/>
          <w:szCs w:val="24"/>
        </w:rPr>
        <w:footnoteReference w:id="4"/>
      </w:r>
    </w:p>
    <w:p w14:paraId="21E96A06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본 합의서는 양 당사자가 기명날인 또는 서명한 날로부터 그 효력이 발생한다.</w:t>
      </w:r>
    </w:p>
    <w:p w14:paraId="12953AC1" w14:textId="77777777" w:rsidR="00884DD4" w:rsidRPr="00A479BD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01FBB809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lastRenderedPageBreak/>
        <w:t>'</w:t>
      </w:r>
      <w:proofErr w:type="spellStart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케이티</w:t>
      </w:r>
      <w:proofErr w:type="spellEnd"/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'와 '</w:t>
      </w:r>
      <w:r w:rsidRPr="00307D78">
        <w:rPr>
          <w:rFonts w:ascii="바탕체" w:eastAsia="바탕체" w:hAnsi="바탕체"/>
          <w:sz w:val="24"/>
          <w:szCs w:val="24"/>
          <w:lang w:eastAsia="ko-KR"/>
        </w:rPr>
        <w:t>□□□</w:t>
      </w:r>
      <w:r w:rsidRPr="00307D78">
        <w:rPr>
          <w:rFonts w:ascii="바탕체" w:eastAsia="바탕체" w:hAnsi="바탕체" w:hint="eastAsia"/>
          <w:sz w:val="24"/>
          <w:szCs w:val="24"/>
          <w:lang w:eastAsia="ko-KR"/>
        </w:rPr>
        <w:t>'은 본 합의를 증명하기 위하여 2부의 합의서를 작성하고 상호 기명날인 또는 서명한 후 각 1부씩 보관한다.</w:t>
      </w:r>
    </w:p>
    <w:p w14:paraId="30CFF468" w14:textId="77777777" w:rsidR="00884DD4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34E00A08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11EDB3FE" w14:textId="77777777" w:rsidR="00884DD4" w:rsidRDefault="00884DD4" w:rsidP="00884DD4">
      <w:pPr>
        <w:jc w:val="center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20</w:t>
      </w:r>
      <w:r w:rsidRPr="00307D78">
        <w:rPr>
          <w:rFonts w:ascii="바탕체" w:eastAsia="바탕체" w:hAnsi="바탕체"/>
          <w:sz w:val="24"/>
          <w:szCs w:val="24"/>
        </w:rPr>
        <w:t>○○</w:t>
      </w:r>
      <w:r w:rsidRPr="00307D78">
        <w:rPr>
          <w:rFonts w:ascii="바탕체" w:eastAsia="바탕체" w:hAnsi="바탕체" w:hint="eastAsia"/>
          <w:sz w:val="24"/>
          <w:szCs w:val="24"/>
        </w:rPr>
        <w:t>.</w:t>
      </w:r>
      <w:r w:rsidRPr="00307D78">
        <w:rPr>
          <w:rFonts w:ascii="바탕체" w:eastAsia="바탕체" w:hAnsi="바탕체"/>
          <w:sz w:val="24"/>
          <w:szCs w:val="24"/>
        </w:rPr>
        <w:t>○</w:t>
      </w:r>
      <w:proofErr w:type="gramStart"/>
      <w:r w:rsidRPr="00307D78">
        <w:rPr>
          <w:rFonts w:ascii="바탕체" w:eastAsia="바탕체" w:hAnsi="바탕체"/>
          <w:sz w:val="24"/>
          <w:szCs w:val="24"/>
        </w:rPr>
        <w:t>○</w:t>
      </w:r>
      <w:r w:rsidRPr="00307D78">
        <w:rPr>
          <w:rFonts w:ascii="바탕체" w:eastAsia="바탕체" w:hAnsi="바탕체" w:hint="eastAsia"/>
          <w:sz w:val="24"/>
          <w:szCs w:val="24"/>
        </w:rPr>
        <w:t>.</w:t>
      </w:r>
      <w:r w:rsidRPr="00307D78">
        <w:rPr>
          <w:rFonts w:ascii="바탕체" w:eastAsia="바탕체" w:hAnsi="바탕체"/>
          <w:sz w:val="24"/>
          <w:szCs w:val="24"/>
        </w:rPr>
        <w:t>○</w:t>
      </w:r>
      <w:proofErr w:type="gramEnd"/>
      <w:r w:rsidRPr="00307D78">
        <w:rPr>
          <w:rFonts w:ascii="바탕체" w:eastAsia="바탕체" w:hAnsi="바탕체"/>
          <w:sz w:val="24"/>
          <w:szCs w:val="24"/>
        </w:rPr>
        <w:t>○</w:t>
      </w:r>
      <w:r w:rsidRPr="00307D78">
        <w:rPr>
          <w:rFonts w:ascii="바탕체" w:eastAsia="바탕체" w:hAnsi="바탕체" w:hint="eastAsia"/>
          <w:sz w:val="24"/>
          <w:szCs w:val="24"/>
        </w:rPr>
        <w:t>.</w:t>
      </w:r>
    </w:p>
    <w:p w14:paraId="671EDE01" w14:textId="77777777" w:rsidR="00884DD4" w:rsidRDefault="00884DD4" w:rsidP="00884DD4">
      <w:pPr>
        <w:rPr>
          <w:rFonts w:ascii="바탕체" w:eastAsia="바탕체" w:hAnsi="바탕체"/>
          <w:sz w:val="24"/>
          <w:szCs w:val="24"/>
        </w:rPr>
      </w:pPr>
    </w:p>
    <w:p w14:paraId="2637B830" w14:textId="77777777" w:rsidR="00884DD4" w:rsidRDefault="00884DD4" w:rsidP="00884DD4">
      <w:pPr>
        <w:rPr>
          <w:rFonts w:ascii="바탕체" w:eastAsia="바탕체" w:hAnsi="바탕체"/>
          <w:sz w:val="24"/>
          <w:szCs w:val="24"/>
        </w:rPr>
      </w:pPr>
    </w:p>
    <w:p w14:paraId="42A1CB86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871"/>
      </w:tblGrid>
      <w:tr w:rsidR="00884DD4" w:rsidRPr="00307D78" w14:paraId="56719A9B" w14:textId="77777777" w:rsidTr="00454A73">
        <w:tc>
          <w:tcPr>
            <w:tcW w:w="5353" w:type="dxa"/>
          </w:tcPr>
          <w:p w14:paraId="5409B576" w14:textId="77777777" w:rsidR="00884DD4" w:rsidRPr="00307D78" w:rsidRDefault="00884DD4" w:rsidP="00454A73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  <w:lang w:eastAsia="ko-KR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 xml:space="preserve">주식회사 </w:t>
            </w:r>
            <w:proofErr w:type="spellStart"/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>케이티</w:t>
            </w:r>
            <w:proofErr w:type="spellEnd"/>
          </w:p>
          <w:p w14:paraId="13834B48" w14:textId="74CE19DE" w:rsidR="00884DD4" w:rsidRPr="00307D78" w:rsidRDefault="00884DD4" w:rsidP="00454A73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  <w:lang w:eastAsia="ko-KR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 xml:space="preserve">경기도 </w:t>
            </w:r>
            <w:r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>(정자동)</w:t>
            </w:r>
          </w:p>
          <w:p w14:paraId="2EEBD3B6" w14:textId="77777777" w:rsidR="00884DD4" w:rsidRPr="00307D78" w:rsidRDefault="00884DD4" w:rsidP="00454A73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  <w:lang w:eastAsia="ko-KR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 xml:space="preserve">대표이사 </w:t>
            </w:r>
            <w:r w:rsidRPr="00456291">
              <w:rPr>
                <w:rFonts w:eastAsiaTheme="minorHAnsi"/>
                <w:sz w:val="18"/>
                <w:szCs w:val="18"/>
                <w:lang w:eastAsia="ko-KR"/>
              </w:rPr>
              <w:t>○○○</w:t>
            </w:r>
            <w:r w:rsidRPr="00307D78" w:rsidDel="001111DE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 xml:space="preserve"> </w:t>
            </w:r>
            <w:r w:rsidRPr="00307D78">
              <w:rPr>
                <w:rStyle w:val="aff2"/>
                <w:rFonts w:ascii="바탕체" w:eastAsia="바탕체" w:hAnsi="바탕체"/>
                <w:sz w:val="24"/>
                <w:szCs w:val="24"/>
              </w:rPr>
              <w:footnoteReference w:id="5"/>
            </w: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 xml:space="preserve">            (인)</w:t>
            </w:r>
          </w:p>
        </w:tc>
        <w:tc>
          <w:tcPr>
            <w:tcW w:w="3871" w:type="dxa"/>
          </w:tcPr>
          <w:p w14:paraId="2825BCB1" w14:textId="77777777" w:rsidR="00884DD4" w:rsidRPr="00307D78" w:rsidRDefault="00884DD4" w:rsidP="00454A73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  <w:lang w:eastAsia="ko-KR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>(</w:t>
            </w:r>
            <w:proofErr w:type="spellStart"/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>법인명</w:t>
            </w:r>
            <w:proofErr w:type="spellEnd"/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>)</w:t>
            </w:r>
          </w:p>
          <w:p w14:paraId="4AC4A865" w14:textId="77777777" w:rsidR="00884DD4" w:rsidRPr="00307D78" w:rsidRDefault="00884DD4" w:rsidP="00454A73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  <w:lang w:eastAsia="ko-KR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>(주소)</w:t>
            </w:r>
          </w:p>
          <w:p w14:paraId="757CF937" w14:textId="77777777" w:rsidR="00884DD4" w:rsidRPr="00307D78" w:rsidRDefault="00884DD4" w:rsidP="00454A73">
            <w:pPr>
              <w:spacing w:line="276" w:lineRule="auto"/>
              <w:rPr>
                <w:rFonts w:ascii="바탕체" w:eastAsia="바탕체" w:hAnsi="바탕체"/>
                <w:sz w:val="24"/>
                <w:szCs w:val="24"/>
                <w:lang w:eastAsia="ko-KR"/>
              </w:rPr>
            </w:pP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>대표이사</w:t>
            </w:r>
            <w:r w:rsidRPr="00307D78">
              <w:rPr>
                <w:rStyle w:val="aff2"/>
                <w:rFonts w:ascii="바탕체" w:eastAsia="바탕체" w:hAnsi="바탕체"/>
                <w:sz w:val="24"/>
                <w:szCs w:val="24"/>
              </w:rPr>
              <w:footnoteReference w:id="6"/>
            </w:r>
            <w:r w:rsidRPr="00307D78">
              <w:rPr>
                <w:rFonts w:ascii="바탕체" w:eastAsia="바탕체" w:hAnsi="바탕체" w:hint="eastAsia"/>
                <w:sz w:val="24"/>
                <w:szCs w:val="24"/>
                <w:lang w:eastAsia="ko-KR"/>
              </w:rPr>
              <w:t xml:space="preserve">            (인)</w:t>
            </w:r>
          </w:p>
        </w:tc>
      </w:tr>
    </w:tbl>
    <w:p w14:paraId="5F450E3D" w14:textId="77777777" w:rsidR="00884DD4" w:rsidRPr="00307D78" w:rsidRDefault="00884DD4" w:rsidP="00884DD4">
      <w:pPr>
        <w:rPr>
          <w:rFonts w:ascii="바탕체" w:eastAsia="바탕체" w:hAnsi="바탕체"/>
          <w:sz w:val="24"/>
          <w:szCs w:val="24"/>
          <w:lang w:eastAsia="ko-KR"/>
        </w:rPr>
      </w:pPr>
    </w:p>
    <w:p w14:paraId="5B95E53D" w14:textId="34FFB11A" w:rsidR="00B70E1F" w:rsidRPr="00884DD4" w:rsidRDefault="00B70E1F" w:rsidP="00884DD4">
      <w:pPr>
        <w:rPr>
          <w:lang w:eastAsia="ko-KR"/>
        </w:rPr>
      </w:pPr>
    </w:p>
    <w:sectPr w:rsidR="00B70E1F" w:rsidRPr="00884DD4" w:rsidSect="00884D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7A25A" w14:textId="77777777" w:rsidR="003A5D6C" w:rsidRDefault="003A5D6C" w:rsidP="00884DD4">
      <w:pPr>
        <w:spacing w:after="0" w:line="240" w:lineRule="auto"/>
      </w:pPr>
      <w:r>
        <w:separator/>
      </w:r>
    </w:p>
  </w:endnote>
  <w:endnote w:type="continuationSeparator" w:id="0">
    <w:p w14:paraId="4EBC25A2" w14:textId="77777777" w:rsidR="003A5D6C" w:rsidRDefault="003A5D6C" w:rsidP="0088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B95C5" w14:textId="77777777" w:rsidR="003A5D6C" w:rsidRDefault="003A5D6C" w:rsidP="00884DD4">
      <w:pPr>
        <w:spacing w:after="0" w:line="240" w:lineRule="auto"/>
      </w:pPr>
      <w:r>
        <w:separator/>
      </w:r>
    </w:p>
  </w:footnote>
  <w:footnote w:type="continuationSeparator" w:id="0">
    <w:p w14:paraId="41F5CE91" w14:textId="77777777" w:rsidR="003A5D6C" w:rsidRDefault="003A5D6C" w:rsidP="00884DD4">
      <w:pPr>
        <w:spacing w:after="0" w:line="240" w:lineRule="auto"/>
      </w:pPr>
      <w:r>
        <w:continuationSeparator/>
      </w:r>
    </w:p>
  </w:footnote>
  <w:footnote w:id="1">
    <w:p w14:paraId="77402382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Style w:val="aff2"/>
          <w:sz w:val="18"/>
          <w:szCs w:val="18"/>
        </w:rPr>
        <w:footnoteRef/>
      </w:r>
      <w:r w:rsidRPr="00456291">
        <w:rPr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하도급거래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공정화에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관한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법률</w:t>
      </w:r>
      <w:r w:rsidRPr="00456291">
        <w:rPr>
          <w:rFonts w:hint="eastAsia"/>
          <w:sz w:val="18"/>
          <w:szCs w:val="18"/>
        </w:rPr>
        <w:t>(</w:t>
      </w:r>
      <w:r w:rsidRPr="00456291">
        <w:rPr>
          <w:rFonts w:hint="eastAsia"/>
          <w:sz w:val="18"/>
          <w:szCs w:val="18"/>
        </w:rPr>
        <w:t>이하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sz w:val="18"/>
          <w:szCs w:val="18"/>
        </w:rPr>
        <w:t>“</w:t>
      </w:r>
      <w:r w:rsidRPr="00456291">
        <w:rPr>
          <w:rFonts w:hint="eastAsia"/>
          <w:sz w:val="18"/>
          <w:szCs w:val="18"/>
        </w:rPr>
        <w:t>하도급법</w:t>
      </w:r>
      <w:r w:rsidRPr="00456291">
        <w:rPr>
          <w:sz w:val="18"/>
          <w:szCs w:val="18"/>
        </w:rPr>
        <w:t>”</w:t>
      </w:r>
      <w:r w:rsidRPr="00456291">
        <w:rPr>
          <w:rFonts w:hint="eastAsia"/>
          <w:sz w:val="18"/>
          <w:szCs w:val="18"/>
        </w:rPr>
        <w:t xml:space="preserve">)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8</w:t>
      </w:r>
      <w:r w:rsidRPr="00456291">
        <w:rPr>
          <w:rFonts w:hint="eastAsia"/>
          <w:sz w:val="18"/>
          <w:szCs w:val="18"/>
        </w:rPr>
        <w:t>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1</w:t>
      </w:r>
      <w:r w:rsidRPr="00456291">
        <w:rPr>
          <w:rFonts w:hint="eastAsia"/>
          <w:sz w:val="18"/>
          <w:szCs w:val="18"/>
        </w:rPr>
        <w:t>항에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따르면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원사업자는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위탁을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수급사업자의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책임으로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돌릴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사유가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없는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경우에는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위탁을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임의로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취소하거나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변경하는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행위를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하여서는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아니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된다고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규정하고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있고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동법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11</w:t>
      </w:r>
      <w:r w:rsidRPr="00456291">
        <w:rPr>
          <w:rFonts w:hint="eastAsia"/>
          <w:sz w:val="18"/>
          <w:szCs w:val="18"/>
        </w:rPr>
        <w:t>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1</w:t>
      </w:r>
      <w:r w:rsidRPr="00456291">
        <w:rPr>
          <w:rFonts w:hint="eastAsia"/>
          <w:sz w:val="18"/>
          <w:szCs w:val="18"/>
        </w:rPr>
        <w:t>항에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따르면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원사업자는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정당한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사유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없이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위탁을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정한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하도급대금을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감액하여서는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아니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된다고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규정하고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있음</w:t>
      </w:r>
      <w:r w:rsidRPr="00456291">
        <w:rPr>
          <w:rFonts w:hint="eastAsia"/>
          <w:sz w:val="18"/>
          <w:szCs w:val="18"/>
        </w:rPr>
        <w:t xml:space="preserve">. </w:t>
      </w:r>
    </w:p>
    <w:p w14:paraId="729F1AE6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Fonts w:hint="eastAsia"/>
          <w:sz w:val="18"/>
          <w:szCs w:val="18"/>
        </w:rPr>
        <w:t>따라서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당사가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제조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수리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건설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용역위탁을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위하여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중소기업자인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상대방과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원계약을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체결하였고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원계약에서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정한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물량이나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하도급대금을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줄이기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위하여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원계약을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변경하는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내용의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합의서를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체결하는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경우에는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상대방의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귀책사유가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있거나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정당한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사유가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경우에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한하여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가능하고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당사가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이러한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사유가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없음에도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같은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목적을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달성하기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위하여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원계약을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변경하는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때에는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하도급법에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위반될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있으므로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유의하기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바람</w:t>
      </w:r>
      <w:r w:rsidRPr="00456291">
        <w:rPr>
          <w:rFonts w:hint="eastAsia"/>
          <w:sz w:val="18"/>
          <w:szCs w:val="18"/>
        </w:rPr>
        <w:t>.</w:t>
      </w:r>
    </w:p>
    <w:p w14:paraId="5CD7E051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Fonts w:hint="eastAsia"/>
          <w:sz w:val="18"/>
          <w:szCs w:val="18"/>
        </w:rPr>
        <w:t>한편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독점규제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및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공정거래에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관한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법률</w:t>
      </w:r>
      <w:r w:rsidRPr="00456291">
        <w:rPr>
          <w:rFonts w:hint="eastAsia"/>
          <w:sz w:val="18"/>
          <w:szCs w:val="18"/>
        </w:rPr>
        <w:t>(</w:t>
      </w:r>
      <w:r w:rsidRPr="00456291">
        <w:rPr>
          <w:rFonts w:hint="eastAsia"/>
          <w:sz w:val="18"/>
          <w:szCs w:val="18"/>
        </w:rPr>
        <w:t>이하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sz w:val="18"/>
          <w:szCs w:val="18"/>
        </w:rPr>
        <w:t>“</w:t>
      </w:r>
      <w:r w:rsidRPr="00456291">
        <w:rPr>
          <w:rFonts w:hint="eastAsia"/>
          <w:sz w:val="18"/>
          <w:szCs w:val="18"/>
        </w:rPr>
        <w:t>공정거래법</w:t>
      </w:r>
      <w:r w:rsidRPr="00456291">
        <w:rPr>
          <w:sz w:val="18"/>
          <w:szCs w:val="18"/>
        </w:rPr>
        <w:t>”</w:t>
      </w:r>
      <w:r w:rsidRPr="00456291">
        <w:rPr>
          <w:rFonts w:hint="eastAsia"/>
          <w:sz w:val="18"/>
          <w:szCs w:val="18"/>
        </w:rPr>
        <w:t xml:space="preserve">)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23</w:t>
      </w:r>
      <w:r w:rsidRPr="00456291">
        <w:rPr>
          <w:rFonts w:hint="eastAsia"/>
          <w:sz w:val="18"/>
          <w:szCs w:val="18"/>
        </w:rPr>
        <w:t>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1</w:t>
      </w:r>
      <w:r w:rsidRPr="00456291">
        <w:rPr>
          <w:rFonts w:hint="eastAsia"/>
          <w:sz w:val="18"/>
          <w:szCs w:val="18"/>
        </w:rPr>
        <w:t>항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4</w:t>
      </w:r>
      <w:r w:rsidRPr="00456291">
        <w:rPr>
          <w:rFonts w:hint="eastAsia"/>
          <w:sz w:val="18"/>
          <w:szCs w:val="18"/>
        </w:rPr>
        <w:t>호는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거래상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우월적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지위에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사업자가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열등한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지위에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거래상대방에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대해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일방적으로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물품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구입강제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각종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불이익을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부과하거나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경영에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간섭하는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것을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금지하고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있고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심사지침은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행위의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구체적인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예로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sz w:val="18"/>
          <w:szCs w:val="18"/>
        </w:rPr>
        <w:t>“</w:t>
      </w:r>
      <w:r w:rsidRPr="00456291">
        <w:rPr>
          <w:rFonts w:hint="eastAsia"/>
          <w:sz w:val="18"/>
          <w:szCs w:val="18"/>
        </w:rPr>
        <w:t>계약서에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규정되어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수수료율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지급대가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일방적으로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거래상대방에게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불리하게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변경하는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행위</w:t>
      </w:r>
      <w:r w:rsidRPr="00456291">
        <w:rPr>
          <w:sz w:val="18"/>
          <w:szCs w:val="18"/>
        </w:rPr>
        <w:t>”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sz w:val="18"/>
          <w:szCs w:val="18"/>
        </w:rPr>
        <w:t>“</w:t>
      </w:r>
      <w:r w:rsidRPr="00456291">
        <w:rPr>
          <w:rFonts w:hint="eastAsia"/>
          <w:sz w:val="18"/>
          <w:szCs w:val="18"/>
        </w:rPr>
        <w:t>계약기간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중에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자기의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점포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장기임차인에게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광고선전비의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부과기준을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일방적으로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상향조정한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행위</w:t>
      </w:r>
      <w:r w:rsidRPr="00456291">
        <w:rPr>
          <w:sz w:val="18"/>
          <w:szCs w:val="18"/>
        </w:rPr>
        <w:t>”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들고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있음</w:t>
      </w:r>
      <w:r w:rsidRPr="00456291">
        <w:rPr>
          <w:rFonts w:hint="eastAsia"/>
          <w:sz w:val="18"/>
          <w:szCs w:val="18"/>
        </w:rPr>
        <w:t>(</w:t>
      </w:r>
      <w:r w:rsidRPr="00456291">
        <w:rPr>
          <w:rFonts w:hint="eastAsia"/>
          <w:sz w:val="18"/>
          <w:szCs w:val="18"/>
        </w:rPr>
        <w:t>불공정거래행위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심사지침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48</w:t>
      </w:r>
      <w:r w:rsidRPr="00456291">
        <w:rPr>
          <w:rFonts w:hint="eastAsia"/>
          <w:sz w:val="18"/>
          <w:szCs w:val="18"/>
        </w:rPr>
        <w:t>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참조</w:t>
      </w:r>
      <w:r w:rsidRPr="00456291">
        <w:rPr>
          <w:rFonts w:hint="eastAsia"/>
          <w:sz w:val="18"/>
          <w:szCs w:val="18"/>
        </w:rPr>
        <w:t xml:space="preserve">). </w:t>
      </w:r>
      <w:r w:rsidRPr="00456291">
        <w:rPr>
          <w:rFonts w:hint="eastAsia"/>
          <w:sz w:val="18"/>
          <w:szCs w:val="18"/>
        </w:rPr>
        <w:t>따라서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당사가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거래상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우월한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지위에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있으면서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합리적인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이유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없이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원계약의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내용을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거래상대방에게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불리하게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변경하는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경우에는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공정거래법에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위반될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있으므로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이에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유의하여야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것임</w:t>
      </w:r>
      <w:r w:rsidRPr="00456291">
        <w:rPr>
          <w:rFonts w:hint="eastAsia"/>
          <w:sz w:val="18"/>
          <w:szCs w:val="18"/>
        </w:rPr>
        <w:t>.</w:t>
      </w:r>
    </w:p>
    <w:p w14:paraId="60C55984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Fonts w:hint="eastAsia"/>
          <w:sz w:val="18"/>
          <w:szCs w:val="18"/>
        </w:rPr>
        <w:t>참고로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대중소기업상생협력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촉진에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관한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법률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25</w:t>
      </w:r>
      <w:r w:rsidRPr="00456291">
        <w:rPr>
          <w:rFonts w:hint="eastAsia"/>
          <w:sz w:val="18"/>
          <w:szCs w:val="18"/>
        </w:rPr>
        <w:t>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1</w:t>
      </w:r>
      <w:r w:rsidRPr="00456291">
        <w:rPr>
          <w:rFonts w:hint="eastAsia"/>
          <w:sz w:val="18"/>
          <w:szCs w:val="18"/>
        </w:rPr>
        <w:t>항은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위탁기업이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수탁기업에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물품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제조를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위탁할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금지해야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행위로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sz w:val="18"/>
          <w:szCs w:val="18"/>
        </w:rPr>
        <w:t>“</w:t>
      </w:r>
      <w:r w:rsidRPr="00456291">
        <w:rPr>
          <w:rFonts w:hint="eastAsia"/>
          <w:sz w:val="18"/>
          <w:szCs w:val="18"/>
        </w:rPr>
        <w:t>물품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흠이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없는데도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정당한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사유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없이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발주물량을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통상적으로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발주하는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수량보다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현저히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감소시키거나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발주를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중단하는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행위</w:t>
      </w:r>
      <w:r w:rsidRPr="00456291">
        <w:rPr>
          <w:sz w:val="18"/>
          <w:szCs w:val="18"/>
        </w:rPr>
        <w:t>”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열거하고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있고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중견기업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성장촉진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및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경쟁력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강화에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관한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특별법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13</w:t>
      </w:r>
      <w:r w:rsidRPr="00456291">
        <w:rPr>
          <w:rFonts w:hint="eastAsia"/>
          <w:sz w:val="18"/>
          <w:szCs w:val="18"/>
        </w:rPr>
        <w:t>조는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대중소기업상생협력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촉진에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관한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법률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hint="eastAsia"/>
          <w:sz w:val="18"/>
          <w:szCs w:val="18"/>
        </w:rPr>
        <w:t>25</w:t>
      </w:r>
      <w:r w:rsidRPr="00456291">
        <w:rPr>
          <w:rFonts w:hint="eastAsia"/>
          <w:sz w:val="18"/>
          <w:szCs w:val="18"/>
        </w:rPr>
        <w:t>조의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수탁기업의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범위에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중견기업을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포함시키고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있으므로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당사가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계약을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변경하고자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이러한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규정도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반드시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고려하여야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것임</w:t>
      </w:r>
      <w:r w:rsidRPr="00456291">
        <w:rPr>
          <w:rFonts w:hint="eastAsia"/>
          <w:sz w:val="18"/>
          <w:szCs w:val="18"/>
        </w:rPr>
        <w:t>.</w:t>
      </w:r>
    </w:p>
  </w:footnote>
  <w:footnote w:id="2">
    <w:p w14:paraId="0E0811D8" w14:textId="77777777" w:rsidR="00884DD4" w:rsidRPr="00456291" w:rsidRDefault="00884DD4" w:rsidP="00884DD4">
      <w:pPr>
        <w:rPr>
          <w:rFonts w:asciiTheme="majorHAnsi" w:eastAsiaTheme="majorHAnsi" w:hAnsiTheme="majorHAnsi"/>
          <w:sz w:val="18"/>
          <w:szCs w:val="18"/>
          <w:lang w:eastAsia="ko-KR"/>
        </w:rPr>
      </w:pPr>
      <w:r w:rsidRPr="00456291">
        <w:rPr>
          <w:rStyle w:val="aff2"/>
          <w:rFonts w:asciiTheme="majorHAnsi" w:eastAsiaTheme="majorHAnsi" w:hAnsiTheme="majorHAnsi"/>
          <w:sz w:val="18"/>
          <w:szCs w:val="18"/>
        </w:rPr>
        <w:footnoteRef/>
      </w:r>
      <w:r w:rsidRPr="00456291">
        <w:rPr>
          <w:rFonts w:asciiTheme="majorHAnsi" w:eastAsiaTheme="majorHAnsi" w:hAnsiTheme="majorHAnsi"/>
          <w:sz w:val="18"/>
          <w:szCs w:val="18"/>
          <w:lang w:eastAsia="ko-KR"/>
        </w:rPr>
        <w:t xml:space="preserve"> </w:t>
      </w:r>
      <w:r w:rsidRPr="00456291">
        <w:rPr>
          <w:rFonts w:asciiTheme="majorHAnsi" w:eastAsiaTheme="majorHAnsi" w:hAnsiTheme="majorHAnsi" w:hint="eastAsia"/>
          <w:sz w:val="18"/>
          <w:szCs w:val="18"/>
          <w:lang w:eastAsia="ko-KR"/>
        </w:rPr>
        <w:t>변경대상 계약명을 확인한 후 정확히 기재하여야 하며, 아래와 같은 방식으로 기재하기 바랍니다.</w:t>
      </w:r>
    </w:p>
    <w:p w14:paraId="66A14CBB" w14:textId="77777777" w:rsidR="00884DD4" w:rsidRPr="00456291" w:rsidRDefault="00884DD4" w:rsidP="00884DD4">
      <w:pPr>
        <w:rPr>
          <w:rFonts w:asciiTheme="majorHAnsi" w:eastAsiaTheme="majorHAnsi" w:hAnsiTheme="majorHAnsi"/>
          <w:sz w:val="18"/>
          <w:szCs w:val="18"/>
          <w:lang w:eastAsia="ko-KR"/>
        </w:rPr>
      </w:pPr>
      <w:r w:rsidRPr="00456291">
        <w:rPr>
          <w:rFonts w:asciiTheme="majorHAnsi" w:eastAsiaTheme="majorHAnsi" w:hAnsiTheme="majorHAnsi" w:hint="eastAsia"/>
          <w:sz w:val="18"/>
          <w:szCs w:val="18"/>
          <w:lang w:eastAsia="ko-KR"/>
        </w:rPr>
        <w:t xml:space="preserve">  - '케이티와 </w:t>
      </w:r>
      <w:r w:rsidRPr="00456291">
        <w:rPr>
          <w:rFonts w:asciiTheme="majorHAnsi" w:eastAsiaTheme="majorHAnsi" w:hAnsiTheme="majorHAnsi"/>
          <w:sz w:val="18"/>
          <w:szCs w:val="18"/>
          <w:lang w:eastAsia="ko-KR"/>
        </w:rPr>
        <w:t>□□□</w:t>
      </w:r>
      <w:r w:rsidRPr="00456291">
        <w:rPr>
          <w:rFonts w:asciiTheme="majorHAnsi" w:eastAsiaTheme="majorHAnsi" w:hAnsiTheme="majorHAnsi" w:hint="eastAsia"/>
          <w:sz w:val="18"/>
          <w:szCs w:val="18"/>
          <w:lang w:eastAsia="ko-KR"/>
        </w:rPr>
        <w:t xml:space="preserve"> 간에 (계약일자) 체결한 (계약명)'</w:t>
      </w:r>
    </w:p>
  </w:footnote>
  <w:footnote w:id="3">
    <w:p w14:paraId="550983CA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Style w:val="aff2"/>
          <w:sz w:val="18"/>
          <w:szCs w:val="18"/>
        </w:rPr>
        <w:footnoteRef/>
      </w:r>
      <w:r w:rsidRPr="00456291">
        <w:rPr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변경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내용은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다음과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같은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방식으로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기재하기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바랍니다</w:t>
      </w:r>
      <w:r w:rsidRPr="00456291">
        <w:rPr>
          <w:rFonts w:hint="eastAsia"/>
          <w:sz w:val="18"/>
          <w:szCs w:val="18"/>
        </w:rPr>
        <w:t xml:space="preserve">. </w:t>
      </w:r>
    </w:p>
    <w:p w14:paraId="6911BEC3" w14:textId="77777777" w:rsidR="00884DD4" w:rsidRPr="00456291" w:rsidRDefault="00884DD4" w:rsidP="00884DD4">
      <w:pPr>
        <w:pStyle w:val="aff1"/>
        <w:ind w:firstLine="195"/>
        <w:rPr>
          <w:rFonts w:eastAsiaTheme="minorHAnsi"/>
          <w:sz w:val="18"/>
          <w:szCs w:val="18"/>
        </w:rPr>
      </w:pPr>
      <w:r w:rsidRPr="00456291">
        <w:rPr>
          <w:rFonts w:hint="eastAsia"/>
          <w:sz w:val="18"/>
          <w:szCs w:val="18"/>
        </w:rPr>
        <w:t xml:space="preserve">- </w:t>
      </w:r>
      <w:proofErr w:type="spellStart"/>
      <w:r w:rsidRPr="00456291">
        <w:rPr>
          <w:rFonts w:hint="eastAsia"/>
          <w:sz w:val="18"/>
          <w:szCs w:val="18"/>
        </w:rPr>
        <w:t>원계약</w:t>
      </w:r>
      <w:proofErr w:type="spellEnd"/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조 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 xml:space="preserve">항의 </w:t>
      </w:r>
      <w:r w:rsidRPr="00456291">
        <w:rPr>
          <w:rFonts w:eastAsiaTheme="minorHAnsi"/>
          <w:sz w:val="18"/>
          <w:szCs w:val="18"/>
        </w:rPr>
        <w:t>“○○○○○”</w:t>
      </w:r>
      <w:r w:rsidRPr="00456291">
        <w:rPr>
          <w:rFonts w:eastAsiaTheme="minorHAnsi" w:hint="eastAsia"/>
          <w:sz w:val="18"/>
          <w:szCs w:val="18"/>
        </w:rPr>
        <w:t xml:space="preserve">를 </w:t>
      </w:r>
      <w:r w:rsidRPr="00456291">
        <w:rPr>
          <w:rFonts w:eastAsiaTheme="minorHAnsi"/>
          <w:sz w:val="18"/>
          <w:szCs w:val="18"/>
        </w:rPr>
        <w:t>“○○○○○”</w:t>
      </w:r>
      <w:r w:rsidRPr="00456291">
        <w:rPr>
          <w:rFonts w:eastAsiaTheme="minorHAnsi" w:hint="eastAsia"/>
          <w:sz w:val="18"/>
          <w:szCs w:val="18"/>
        </w:rPr>
        <w:t>로 변경한다.</w:t>
      </w:r>
    </w:p>
    <w:p w14:paraId="68D02BA2" w14:textId="77777777" w:rsidR="00884DD4" w:rsidRPr="00456291" w:rsidRDefault="00884DD4" w:rsidP="00884DD4">
      <w:pPr>
        <w:pStyle w:val="aff1"/>
        <w:ind w:firstLine="195"/>
        <w:rPr>
          <w:rFonts w:eastAsiaTheme="minorHAnsi"/>
          <w:sz w:val="18"/>
          <w:szCs w:val="18"/>
        </w:rPr>
      </w:pPr>
      <w:r w:rsidRPr="00456291">
        <w:rPr>
          <w:rFonts w:eastAsiaTheme="minorHAnsi" w:hint="eastAsia"/>
          <w:sz w:val="18"/>
          <w:szCs w:val="18"/>
        </w:rPr>
        <w:t xml:space="preserve">- </w:t>
      </w:r>
      <w:proofErr w:type="spellStart"/>
      <w:r w:rsidRPr="00456291">
        <w:rPr>
          <w:rFonts w:eastAsiaTheme="minorHAnsi" w:hint="eastAsia"/>
          <w:sz w:val="18"/>
          <w:szCs w:val="18"/>
        </w:rPr>
        <w:t>원계약</w:t>
      </w:r>
      <w:proofErr w:type="spellEnd"/>
      <w:r w:rsidRPr="00456291">
        <w:rPr>
          <w:rFonts w:eastAsiaTheme="minorHAnsi" w:hint="eastAsia"/>
          <w:sz w:val="18"/>
          <w:szCs w:val="18"/>
        </w:rPr>
        <w:t xml:space="preserve"> 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조 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항을 삭제한다.</w:t>
      </w:r>
    </w:p>
    <w:p w14:paraId="1526DC2B" w14:textId="77777777" w:rsidR="00884DD4" w:rsidRPr="00456291" w:rsidRDefault="00884DD4" w:rsidP="00884DD4">
      <w:pPr>
        <w:pStyle w:val="aff1"/>
        <w:ind w:firstLine="195"/>
        <w:rPr>
          <w:rFonts w:eastAsiaTheme="minorHAnsi"/>
          <w:sz w:val="18"/>
          <w:szCs w:val="18"/>
        </w:rPr>
      </w:pPr>
      <w:r w:rsidRPr="00456291">
        <w:rPr>
          <w:rFonts w:eastAsiaTheme="minorHAnsi" w:hint="eastAsia"/>
          <w:sz w:val="18"/>
          <w:szCs w:val="18"/>
        </w:rPr>
        <w:t xml:space="preserve">- </w:t>
      </w:r>
      <w:proofErr w:type="spellStart"/>
      <w:r w:rsidRPr="00456291">
        <w:rPr>
          <w:rFonts w:eastAsiaTheme="minorHAnsi" w:hint="eastAsia"/>
          <w:sz w:val="18"/>
          <w:szCs w:val="18"/>
        </w:rPr>
        <w:t>원계약</w:t>
      </w:r>
      <w:proofErr w:type="spellEnd"/>
      <w:r w:rsidRPr="00456291">
        <w:rPr>
          <w:rFonts w:eastAsiaTheme="minorHAnsi" w:hint="eastAsia"/>
          <w:sz w:val="18"/>
          <w:szCs w:val="18"/>
        </w:rPr>
        <w:t xml:space="preserve"> 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조 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항을 추가한다.</w:t>
      </w:r>
    </w:p>
    <w:p w14:paraId="0ED909D5" w14:textId="77777777" w:rsidR="00884DD4" w:rsidRPr="00456291" w:rsidRDefault="00884DD4" w:rsidP="00884DD4">
      <w:pPr>
        <w:pStyle w:val="aff1"/>
        <w:ind w:firstLine="195"/>
        <w:rPr>
          <w:rFonts w:eastAsiaTheme="minorHAnsi"/>
          <w:sz w:val="18"/>
          <w:szCs w:val="18"/>
        </w:rPr>
      </w:pPr>
      <w:r w:rsidRPr="00456291">
        <w:rPr>
          <w:rFonts w:eastAsiaTheme="minorHAnsi" w:hint="eastAsia"/>
          <w:sz w:val="18"/>
          <w:szCs w:val="18"/>
        </w:rPr>
        <w:t xml:space="preserve">  </w:t>
      </w:r>
      <w:r w:rsidRPr="00456291">
        <w:rPr>
          <w:rFonts w:eastAsiaTheme="minorHAnsi"/>
          <w:sz w:val="18"/>
          <w:szCs w:val="18"/>
        </w:rPr>
        <w:t>“○○○○○”</w:t>
      </w:r>
    </w:p>
    <w:p w14:paraId="375AEA4D" w14:textId="77777777" w:rsidR="00884DD4" w:rsidRPr="00456291" w:rsidRDefault="00884DD4" w:rsidP="00884DD4">
      <w:pPr>
        <w:pStyle w:val="aff1"/>
        <w:ind w:firstLine="195"/>
        <w:rPr>
          <w:rFonts w:eastAsiaTheme="minorHAnsi"/>
          <w:sz w:val="18"/>
          <w:szCs w:val="18"/>
        </w:rPr>
      </w:pPr>
      <w:r w:rsidRPr="00456291">
        <w:rPr>
          <w:rFonts w:eastAsiaTheme="minorHAnsi" w:hint="eastAsia"/>
          <w:sz w:val="18"/>
          <w:szCs w:val="18"/>
        </w:rPr>
        <w:t xml:space="preserve">- </w:t>
      </w:r>
      <w:proofErr w:type="spellStart"/>
      <w:r w:rsidRPr="00456291">
        <w:rPr>
          <w:rFonts w:eastAsiaTheme="minorHAnsi" w:hint="eastAsia"/>
          <w:sz w:val="18"/>
          <w:szCs w:val="18"/>
        </w:rPr>
        <w:t>원계약</w:t>
      </w:r>
      <w:proofErr w:type="spellEnd"/>
      <w:r w:rsidRPr="00456291">
        <w:rPr>
          <w:rFonts w:eastAsiaTheme="minorHAnsi" w:hint="eastAsia"/>
          <w:sz w:val="18"/>
          <w:szCs w:val="18"/>
        </w:rPr>
        <w:t xml:space="preserve"> 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조 제</w:t>
      </w:r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항에 아래 내용을 추가한다.</w:t>
      </w:r>
    </w:p>
    <w:p w14:paraId="35DB4F1C" w14:textId="77777777" w:rsidR="00884DD4" w:rsidRPr="00456291" w:rsidRDefault="00884DD4" w:rsidP="00884DD4">
      <w:pPr>
        <w:pStyle w:val="aff1"/>
        <w:ind w:firstLine="195"/>
        <w:rPr>
          <w:rFonts w:eastAsiaTheme="minorHAnsi"/>
          <w:sz w:val="18"/>
          <w:szCs w:val="18"/>
        </w:rPr>
      </w:pPr>
      <w:r w:rsidRPr="00456291">
        <w:rPr>
          <w:rFonts w:eastAsiaTheme="minorHAnsi" w:hint="eastAsia"/>
          <w:sz w:val="18"/>
          <w:szCs w:val="18"/>
        </w:rPr>
        <w:t xml:space="preserve">  </w:t>
      </w:r>
      <w:r w:rsidRPr="00456291">
        <w:rPr>
          <w:rFonts w:eastAsiaTheme="minorHAnsi"/>
          <w:sz w:val="18"/>
          <w:szCs w:val="18"/>
        </w:rPr>
        <w:t>“○○○○○”</w:t>
      </w:r>
    </w:p>
    <w:p w14:paraId="3976B56C" w14:textId="77777777" w:rsidR="00884DD4" w:rsidRPr="00456291" w:rsidRDefault="00884DD4" w:rsidP="00884DD4">
      <w:pPr>
        <w:pStyle w:val="aff1"/>
        <w:ind w:firstLine="195"/>
        <w:rPr>
          <w:rFonts w:eastAsiaTheme="minorHAnsi"/>
          <w:sz w:val="18"/>
          <w:szCs w:val="18"/>
        </w:rPr>
      </w:pPr>
      <w:r w:rsidRPr="00456291">
        <w:rPr>
          <w:rFonts w:eastAsiaTheme="minorHAnsi" w:hint="eastAsia"/>
          <w:sz w:val="18"/>
          <w:szCs w:val="18"/>
        </w:rPr>
        <w:t>또는 변경 전</w:t>
      </w:r>
      <w:r w:rsidRPr="00456291">
        <w:rPr>
          <w:rFonts w:eastAsiaTheme="minorHAnsi"/>
          <w:sz w:val="18"/>
          <w:szCs w:val="18"/>
        </w:rPr>
        <w:t>·</w:t>
      </w:r>
      <w:r w:rsidRPr="00456291">
        <w:rPr>
          <w:rFonts w:eastAsiaTheme="minorHAnsi" w:hint="eastAsia"/>
          <w:sz w:val="18"/>
          <w:szCs w:val="18"/>
        </w:rPr>
        <w:t>후를 비교하는 표를 이용하는 방식도 가능합니다.</w:t>
      </w:r>
    </w:p>
    <w:tbl>
      <w:tblPr>
        <w:tblStyle w:val="af9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3119"/>
        <w:gridCol w:w="3685"/>
      </w:tblGrid>
      <w:tr w:rsidR="00884DD4" w:rsidRPr="00456291" w14:paraId="2A94C5EB" w14:textId="77777777" w:rsidTr="00D93EBD">
        <w:tc>
          <w:tcPr>
            <w:tcW w:w="1701" w:type="dxa"/>
          </w:tcPr>
          <w:p w14:paraId="1A1AB851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변경 조항</w:t>
            </w:r>
          </w:p>
        </w:tc>
        <w:tc>
          <w:tcPr>
            <w:tcW w:w="3119" w:type="dxa"/>
          </w:tcPr>
          <w:p w14:paraId="0E1DCB3A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변경 전</w:t>
            </w:r>
          </w:p>
        </w:tc>
        <w:tc>
          <w:tcPr>
            <w:tcW w:w="3685" w:type="dxa"/>
          </w:tcPr>
          <w:p w14:paraId="280A34B5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변경 후</w:t>
            </w:r>
          </w:p>
        </w:tc>
      </w:tr>
      <w:tr w:rsidR="00884DD4" w:rsidRPr="00456291" w14:paraId="597B8730" w14:textId="77777777" w:rsidTr="00D93EBD">
        <w:tc>
          <w:tcPr>
            <w:tcW w:w="1701" w:type="dxa"/>
          </w:tcPr>
          <w:p w14:paraId="28798AC2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제</w:t>
            </w:r>
            <w:r w:rsidRPr="00456291">
              <w:rPr>
                <w:rFonts w:eastAsiaTheme="minorHAnsi"/>
                <w:sz w:val="18"/>
                <w:szCs w:val="18"/>
              </w:rPr>
              <w:t>○</w:t>
            </w:r>
            <w:r w:rsidRPr="00456291">
              <w:rPr>
                <w:rFonts w:eastAsiaTheme="minorHAnsi" w:hint="eastAsia"/>
                <w:sz w:val="18"/>
                <w:szCs w:val="18"/>
              </w:rPr>
              <w:t>조 제</w:t>
            </w:r>
            <w:r w:rsidRPr="00456291">
              <w:rPr>
                <w:rFonts w:eastAsiaTheme="minorHAnsi"/>
                <w:sz w:val="18"/>
                <w:szCs w:val="18"/>
              </w:rPr>
              <w:t>○</w:t>
            </w:r>
            <w:r w:rsidRPr="00456291">
              <w:rPr>
                <w:rFonts w:eastAsiaTheme="minorHAnsi" w:hint="eastAsia"/>
                <w:sz w:val="18"/>
                <w:szCs w:val="18"/>
              </w:rPr>
              <w:t>항</w:t>
            </w:r>
          </w:p>
        </w:tc>
        <w:tc>
          <w:tcPr>
            <w:tcW w:w="3119" w:type="dxa"/>
          </w:tcPr>
          <w:p w14:paraId="59CD0BC4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/>
                <w:sz w:val="18"/>
                <w:szCs w:val="18"/>
              </w:rPr>
              <w:t>“○○○○○”</w:t>
            </w:r>
          </w:p>
        </w:tc>
        <w:tc>
          <w:tcPr>
            <w:tcW w:w="3685" w:type="dxa"/>
          </w:tcPr>
          <w:p w14:paraId="2A494F7F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/>
                <w:sz w:val="18"/>
                <w:szCs w:val="18"/>
              </w:rPr>
              <w:t>“○○○○○”</w:t>
            </w:r>
          </w:p>
        </w:tc>
      </w:tr>
      <w:tr w:rsidR="00884DD4" w:rsidRPr="00456291" w14:paraId="2FD198C7" w14:textId="77777777" w:rsidTr="00D93EBD">
        <w:tc>
          <w:tcPr>
            <w:tcW w:w="1701" w:type="dxa"/>
          </w:tcPr>
          <w:p w14:paraId="72FE2449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제</w:t>
            </w:r>
            <w:r w:rsidRPr="00456291">
              <w:rPr>
                <w:rFonts w:eastAsiaTheme="minorHAnsi"/>
                <w:sz w:val="18"/>
                <w:szCs w:val="18"/>
              </w:rPr>
              <w:t>○</w:t>
            </w:r>
            <w:r w:rsidRPr="00456291">
              <w:rPr>
                <w:rFonts w:eastAsiaTheme="minorHAnsi" w:hint="eastAsia"/>
                <w:sz w:val="18"/>
                <w:szCs w:val="18"/>
              </w:rPr>
              <w:t>조 제</w:t>
            </w:r>
            <w:r w:rsidRPr="00456291">
              <w:rPr>
                <w:rFonts w:eastAsiaTheme="minorHAnsi"/>
                <w:sz w:val="18"/>
                <w:szCs w:val="18"/>
              </w:rPr>
              <w:t>○</w:t>
            </w:r>
            <w:r w:rsidRPr="00456291">
              <w:rPr>
                <w:rFonts w:eastAsiaTheme="minorHAnsi" w:hint="eastAsia"/>
                <w:sz w:val="18"/>
                <w:szCs w:val="18"/>
              </w:rPr>
              <w:t>항</w:t>
            </w:r>
          </w:p>
        </w:tc>
        <w:tc>
          <w:tcPr>
            <w:tcW w:w="3119" w:type="dxa"/>
          </w:tcPr>
          <w:p w14:paraId="1AC2FB49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/>
                <w:sz w:val="18"/>
                <w:szCs w:val="18"/>
              </w:rPr>
              <w:t>“○○○○○”</w:t>
            </w:r>
          </w:p>
        </w:tc>
        <w:tc>
          <w:tcPr>
            <w:tcW w:w="3685" w:type="dxa"/>
          </w:tcPr>
          <w:p w14:paraId="452ECF40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삭제</w:t>
            </w:r>
          </w:p>
        </w:tc>
      </w:tr>
      <w:tr w:rsidR="00884DD4" w:rsidRPr="00456291" w14:paraId="51017DD5" w14:textId="77777777" w:rsidTr="00D93EBD">
        <w:tc>
          <w:tcPr>
            <w:tcW w:w="1701" w:type="dxa"/>
          </w:tcPr>
          <w:p w14:paraId="16DECB8F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제</w:t>
            </w:r>
            <w:r w:rsidRPr="00456291">
              <w:rPr>
                <w:rFonts w:eastAsiaTheme="minorHAnsi"/>
                <w:sz w:val="18"/>
                <w:szCs w:val="18"/>
              </w:rPr>
              <w:t>○</w:t>
            </w:r>
            <w:r w:rsidRPr="00456291">
              <w:rPr>
                <w:rFonts w:eastAsiaTheme="minorHAnsi" w:hint="eastAsia"/>
                <w:sz w:val="18"/>
                <w:szCs w:val="18"/>
              </w:rPr>
              <w:t>조 제</w:t>
            </w:r>
            <w:r w:rsidRPr="00456291">
              <w:rPr>
                <w:rFonts w:eastAsiaTheme="minorHAnsi"/>
                <w:sz w:val="18"/>
                <w:szCs w:val="18"/>
              </w:rPr>
              <w:t>○</w:t>
            </w:r>
            <w:r w:rsidRPr="00456291">
              <w:rPr>
                <w:rFonts w:eastAsiaTheme="minorHAnsi" w:hint="eastAsia"/>
                <w:sz w:val="18"/>
                <w:szCs w:val="18"/>
              </w:rPr>
              <w:t>항</w:t>
            </w:r>
          </w:p>
        </w:tc>
        <w:tc>
          <w:tcPr>
            <w:tcW w:w="3119" w:type="dxa"/>
          </w:tcPr>
          <w:p w14:paraId="7C33E870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 w:hint="eastAsia"/>
                <w:sz w:val="18"/>
                <w:szCs w:val="18"/>
              </w:rPr>
              <w:t>없음</w:t>
            </w:r>
          </w:p>
        </w:tc>
        <w:tc>
          <w:tcPr>
            <w:tcW w:w="3685" w:type="dxa"/>
          </w:tcPr>
          <w:p w14:paraId="6E69196E" w14:textId="77777777" w:rsidR="00884DD4" w:rsidRPr="00456291" w:rsidRDefault="00884DD4" w:rsidP="00D93EBD">
            <w:pPr>
              <w:pStyle w:val="aff1"/>
              <w:jc w:val="center"/>
              <w:rPr>
                <w:rFonts w:eastAsiaTheme="minorHAnsi"/>
                <w:sz w:val="18"/>
                <w:szCs w:val="18"/>
              </w:rPr>
            </w:pPr>
            <w:r w:rsidRPr="00456291">
              <w:rPr>
                <w:rFonts w:eastAsiaTheme="minorHAnsi"/>
                <w:sz w:val="18"/>
                <w:szCs w:val="18"/>
              </w:rPr>
              <w:t>“○○○○○”</w:t>
            </w:r>
            <w:r w:rsidRPr="00456291">
              <w:rPr>
                <w:rFonts w:eastAsiaTheme="minorHAnsi" w:hint="eastAsia"/>
                <w:sz w:val="18"/>
                <w:szCs w:val="18"/>
              </w:rPr>
              <w:t xml:space="preserve"> 신설</w:t>
            </w:r>
          </w:p>
        </w:tc>
      </w:tr>
    </w:tbl>
    <w:p w14:paraId="41452B5F" w14:textId="77777777" w:rsidR="00884DD4" w:rsidRPr="00456291" w:rsidRDefault="00884DD4" w:rsidP="00884DD4">
      <w:pPr>
        <w:pStyle w:val="aff1"/>
        <w:rPr>
          <w:rFonts w:eastAsiaTheme="minorHAnsi"/>
          <w:sz w:val="18"/>
          <w:szCs w:val="18"/>
        </w:rPr>
      </w:pPr>
    </w:p>
  </w:footnote>
  <w:footnote w:id="4">
    <w:p w14:paraId="159DB0EF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Style w:val="aff2"/>
          <w:sz w:val="18"/>
          <w:szCs w:val="18"/>
        </w:rPr>
        <w:footnoteRef/>
      </w:r>
      <w:r w:rsidRPr="00456291">
        <w:rPr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합의서의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효력발생일을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실제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체결일과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다르게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정하려고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경우에는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다음의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방법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중에서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선택하여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기재하기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바랍니다</w:t>
      </w:r>
      <w:r w:rsidRPr="00456291">
        <w:rPr>
          <w:rFonts w:hint="eastAsia"/>
          <w:sz w:val="18"/>
          <w:szCs w:val="18"/>
        </w:rPr>
        <w:t>.</w:t>
      </w:r>
    </w:p>
    <w:p w14:paraId="5D9976FF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Fonts w:hint="eastAsia"/>
          <w:sz w:val="18"/>
          <w:szCs w:val="18"/>
        </w:rPr>
        <w:t xml:space="preserve"> - </w:t>
      </w:r>
      <w:r w:rsidRPr="00456291">
        <w:rPr>
          <w:rFonts w:hint="eastAsia"/>
          <w:sz w:val="18"/>
          <w:szCs w:val="18"/>
        </w:rPr>
        <w:t>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합의서는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양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당사자가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합의서에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기명날인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또는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서명한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날로부터</w:t>
      </w:r>
      <w:r w:rsidRPr="00456291">
        <w:rPr>
          <w:rFonts w:hint="eastAsia"/>
          <w:sz w:val="18"/>
          <w:szCs w:val="18"/>
        </w:rPr>
        <w:t xml:space="preserve"> </w:t>
      </w:r>
      <w:proofErr w:type="gramStart"/>
      <w:r w:rsidRPr="00456291">
        <w:rPr>
          <w:rFonts w:hint="eastAsia"/>
          <w:sz w:val="18"/>
          <w:szCs w:val="18"/>
        </w:rPr>
        <w:t xml:space="preserve">(  </w:t>
      </w:r>
      <w:proofErr w:type="gramEnd"/>
      <w:r w:rsidRPr="00456291">
        <w:rPr>
          <w:rFonts w:hint="eastAsia"/>
          <w:sz w:val="18"/>
          <w:szCs w:val="18"/>
        </w:rPr>
        <w:t xml:space="preserve">  )</w:t>
      </w:r>
      <w:r w:rsidRPr="00456291">
        <w:rPr>
          <w:rFonts w:hint="eastAsia"/>
          <w:sz w:val="18"/>
          <w:szCs w:val="18"/>
        </w:rPr>
        <w:t>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후에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효력이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발생한다</w:t>
      </w:r>
      <w:r w:rsidRPr="00456291">
        <w:rPr>
          <w:rFonts w:hint="eastAsia"/>
          <w:sz w:val="18"/>
          <w:szCs w:val="18"/>
        </w:rPr>
        <w:t>.</w:t>
      </w:r>
    </w:p>
    <w:p w14:paraId="6376FAFD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Fonts w:hint="eastAsia"/>
          <w:sz w:val="18"/>
          <w:szCs w:val="18"/>
        </w:rPr>
        <w:t xml:space="preserve"> - </w:t>
      </w:r>
      <w:r w:rsidRPr="00456291">
        <w:rPr>
          <w:rFonts w:hint="eastAsia"/>
          <w:sz w:val="18"/>
          <w:szCs w:val="18"/>
        </w:rPr>
        <w:t>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합의서는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eastAsiaTheme="minorHAnsi"/>
          <w:sz w:val="18"/>
          <w:szCs w:val="18"/>
        </w:rPr>
        <w:t>20○</w:t>
      </w:r>
      <w:proofErr w:type="gramStart"/>
      <w:r w:rsidRPr="00456291">
        <w:rPr>
          <w:rFonts w:eastAsiaTheme="minorHAnsi"/>
          <w:sz w:val="18"/>
          <w:szCs w:val="18"/>
        </w:rPr>
        <w:t>○</w:t>
      </w:r>
      <w:r w:rsidRPr="00456291">
        <w:rPr>
          <w:rFonts w:eastAsiaTheme="minorHAnsi" w:hint="eastAsia"/>
          <w:sz w:val="18"/>
          <w:szCs w:val="18"/>
        </w:rPr>
        <w:t>.</w:t>
      </w:r>
      <w:r w:rsidRPr="00456291">
        <w:rPr>
          <w:rFonts w:eastAsiaTheme="minorHAnsi"/>
          <w:sz w:val="18"/>
          <w:szCs w:val="18"/>
        </w:rPr>
        <w:t>○○</w:t>
      </w:r>
      <w:r w:rsidRPr="00456291">
        <w:rPr>
          <w:rFonts w:eastAsiaTheme="minorHAnsi" w:hint="eastAsia"/>
          <w:sz w:val="18"/>
          <w:szCs w:val="18"/>
        </w:rPr>
        <w:t>.</w:t>
      </w:r>
      <w:r w:rsidRPr="00456291">
        <w:rPr>
          <w:rFonts w:eastAsiaTheme="minorHAnsi"/>
          <w:sz w:val="18"/>
          <w:szCs w:val="18"/>
        </w:rPr>
        <w:t>○○</w:t>
      </w:r>
      <w:r w:rsidRPr="00456291">
        <w:rPr>
          <w:rFonts w:eastAsiaTheme="minorHAnsi" w:hint="eastAsia"/>
          <w:sz w:val="18"/>
          <w:szCs w:val="18"/>
        </w:rPr>
        <w:t>.</w:t>
      </w:r>
      <w:proofErr w:type="spellStart"/>
      <w:r w:rsidRPr="00456291">
        <w:rPr>
          <w:rFonts w:eastAsiaTheme="minorHAnsi" w:hint="eastAsia"/>
          <w:sz w:val="18"/>
          <w:szCs w:val="18"/>
        </w:rPr>
        <w:t>부터</w:t>
      </w:r>
      <w:proofErr w:type="spellEnd"/>
      <w:proofErr w:type="gramEnd"/>
      <w:r w:rsidRPr="00456291">
        <w:rPr>
          <w:rFonts w:eastAsiaTheme="minorHAnsi" w:hint="eastAsia"/>
          <w:sz w:val="18"/>
          <w:szCs w:val="18"/>
        </w:rPr>
        <w:t xml:space="preserve"> 그 효력이 발생한다.</w:t>
      </w:r>
    </w:p>
  </w:footnote>
  <w:footnote w:id="5">
    <w:p w14:paraId="66879A65" w14:textId="77777777" w:rsidR="00884DD4" w:rsidRPr="00456291" w:rsidRDefault="00884DD4" w:rsidP="00884DD4">
      <w:pPr>
        <w:pStyle w:val="aff1"/>
        <w:rPr>
          <w:rFonts w:ascii="돋움체" w:eastAsia="돋움체" w:hAnsi="돋움체"/>
          <w:sz w:val="18"/>
          <w:szCs w:val="18"/>
        </w:rPr>
      </w:pPr>
      <w:r w:rsidRPr="00456291">
        <w:rPr>
          <w:rStyle w:val="aff2"/>
          <w:sz w:val="18"/>
          <w:szCs w:val="18"/>
        </w:rPr>
        <w:footnoteRef/>
      </w:r>
      <w:r w:rsidRPr="00456291">
        <w:rPr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대표이사가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직접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서명하는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경우가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아니라면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통상적으로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sz w:val="18"/>
          <w:szCs w:val="18"/>
        </w:rPr>
        <w:t>‘</w:t>
      </w:r>
      <w:r w:rsidRPr="00456291">
        <w:rPr>
          <w:rFonts w:hint="eastAsia"/>
          <w:sz w:val="18"/>
          <w:szCs w:val="18"/>
        </w:rPr>
        <w:t>대표이사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eastAsiaTheme="minorHAnsi"/>
          <w:sz w:val="18"/>
          <w:szCs w:val="18"/>
        </w:rPr>
        <w:t>○○○</w:t>
      </w:r>
      <w:r w:rsidRPr="00456291">
        <w:rPr>
          <w:rFonts w:hint="eastAsia"/>
          <w:sz w:val="18"/>
          <w:szCs w:val="18"/>
        </w:rPr>
        <w:t>를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대리하여</w:t>
      </w:r>
      <w:r w:rsidRPr="00456291">
        <w:rPr>
          <w:rFonts w:hint="eastAsia"/>
          <w:sz w:val="18"/>
          <w:szCs w:val="18"/>
        </w:rPr>
        <w:t xml:space="preserve"> 00 </w:t>
      </w:r>
      <w:proofErr w:type="gramStart"/>
      <w:r w:rsidRPr="00456291">
        <w:rPr>
          <w:rFonts w:hint="eastAsia"/>
          <w:sz w:val="18"/>
          <w:szCs w:val="18"/>
        </w:rPr>
        <w:t>부문장</w:t>
      </w:r>
      <w:r w:rsidRPr="00456291">
        <w:rPr>
          <w:rFonts w:hint="eastAsia"/>
          <w:sz w:val="18"/>
          <w:szCs w:val="18"/>
        </w:rPr>
        <w:t xml:space="preserve">/ </w:t>
      </w:r>
      <w:r w:rsidRPr="00456291">
        <w:rPr>
          <w:rFonts w:hint="eastAsia"/>
          <w:sz w:val="18"/>
          <w:szCs w:val="18"/>
        </w:rPr>
        <w:t>그룹</w:t>
      </w:r>
      <w:proofErr w:type="gramEnd"/>
      <w:r w:rsidRPr="00456291">
        <w:rPr>
          <w:rFonts w:hint="eastAsia"/>
          <w:sz w:val="18"/>
          <w:szCs w:val="18"/>
        </w:rPr>
        <w:t>CTO/</w:t>
      </w:r>
      <w:r w:rsidRPr="00456291">
        <w:rPr>
          <w:rFonts w:hint="eastAsia"/>
          <w:sz w:val="18"/>
          <w:szCs w:val="18"/>
        </w:rPr>
        <w:t>그룹</w:t>
      </w:r>
      <w:r w:rsidRPr="00456291">
        <w:rPr>
          <w:rFonts w:hint="eastAsia"/>
          <w:sz w:val="18"/>
          <w:szCs w:val="18"/>
        </w:rPr>
        <w:t>CIO/</w:t>
      </w:r>
      <w:r w:rsidRPr="00456291">
        <w:rPr>
          <w:rFonts w:hint="eastAsia"/>
          <w:sz w:val="18"/>
          <w:szCs w:val="18"/>
        </w:rPr>
        <w:t>그룹</w:t>
      </w:r>
      <w:r w:rsidRPr="00456291">
        <w:rPr>
          <w:rFonts w:hint="eastAsia"/>
          <w:sz w:val="18"/>
          <w:szCs w:val="18"/>
        </w:rPr>
        <w:t>CFO/</w:t>
      </w:r>
      <w:r w:rsidRPr="00456291">
        <w:rPr>
          <w:rFonts w:hint="eastAsia"/>
          <w:sz w:val="18"/>
          <w:szCs w:val="18"/>
        </w:rPr>
        <w:t>그룹</w:t>
      </w:r>
      <w:r w:rsidRPr="00456291">
        <w:rPr>
          <w:rFonts w:hint="eastAsia"/>
          <w:sz w:val="18"/>
          <w:szCs w:val="18"/>
        </w:rPr>
        <w:t>CHRO</w:t>
      </w:r>
      <w:r w:rsidRPr="00456291">
        <w:rPr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실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본부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소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원장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eastAsiaTheme="minorHAnsi"/>
          <w:sz w:val="18"/>
          <w:szCs w:val="18"/>
        </w:rPr>
        <w:t>○○○</w:t>
      </w:r>
      <w:r w:rsidRPr="00456291">
        <w:rPr>
          <w:rFonts w:hint="eastAsia"/>
          <w:sz w:val="18"/>
          <w:szCs w:val="18"/>
        </w:rPr>
        <w:t xml:space="preserve"> (</w:t>
      </w:r>
      <w:r w:rsidRPr="00456291">
        <w:rPr>
          <w:rFonts w:hint="eastAsia"/>
          <w:sz w:val="18"/>
          <w:szCs w:val="18"/>
        </w:rPr>
        <w:t>인</w:t>
      </w:r>
      <w:r w:rsidRPr="00456291">
        <w:rPr>
          <w:rFonts w:hint="eastAsia"/>
          <w:sz w:val="18"/>
          <w:szCs w:val="18"/>
        </w:rPr>
        <w:t>)'</w:t>
      </w:r>
      <w:r w:rsidRPr="00456291">
        <w:rPr>
          <w:rFonts w:hint="eastAsia"/>
          <w:sz w:val="18"/>
          <w:szCs w:val="18"/>
        </w:rPr>
        <w:t>으로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규정함이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바람직합니다</w:t>
      </w:r>
      <w:r w:rsidRPr="00456291">
        <w:rPr>
          <w:rFonts w:hint="eastAsia"/>
          <w:sz w:val="18"/>
          <w:szCs w:val="18"/>
        </w:rPr>
        <w:t xml:space="preserve">. </w:t>
      </w:r>
      <w:r w:rsidRPr="00456291">
        <w:rPr>
          <w:rFonts w:hint="eastAsia"/>
          <w:sz w:val="18"/>
          <w:szCs w:val="18"/>
        </w:rPr>
        <w:t>참고로</w:t>
      </w:r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당사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직제규정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별표</w:t>
      </w:r>
      <w:r w:rsidRPr="00456291">
        <w:rPr>
          <w:rFonts w:hint="eastAsia"/>
          <w:sz w:val="18"/>
          <w:szCs w:val="18"/>
        </w:rPr>
        <w:t>3</w:t>
      </w:r>
      <w:r w:rsidRPr="00456291">
        <w:rPr>
          <w:rFonts w:hint="eastAsia"/>
          <w:sz w:val="18"/>
          <w:szCs w:val="18"/>
        </w:rPr>
        <w:t>은</w:t>
      </w:r>
      <w:r w:rsidRPr="00456291">
        <w:rPr>
          <w:rFonts w:hint="eastAsia"/>
          <w:sz w:val="18"/>
          <w:szCs w:val="18"/>
        </w:rPr>
        <w:t xml:space="preserve"> </w:t>
      </w:r>
      <w:proofErr w:type="spellStart"/>
      <w:r w:rsidRPr="00456291">
        <w:rPr>
          <w:rFonts w:hint="eastAsia"/>
          <w:sz w:val="18"/>
          <w:szCs w:val="18"/>
        </w:rPr>
        <w:t>부문장</w:t>
      </w:r>
      <w:proofErr w:type="spellEnd"/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그룹</w:t>
      </w:r>
      <w:r w:rsidRPr="00456291">
        <w:rPr>
          <w:rFonts w:hint="eastAsia"/>
          <w:sz w:val="18"/>
          <w:szCs w:val="18"/>
        </w:rPr>
        <w:t>CTO/</w:t>
      </w:r>
      <w:r w:rsidRPr="00456291">
        <w:rPr>
          <w:rFonts w:hint="eastAsia"/>
          <w:sz w:val="18"/>
          <w:szCs w:val="18"/>
        </w:rPr>
        <w:t>그룹</w:t>
      </w:r>
      <w:r w:rsidRPr="00456291">
        <w:rPr>
          <w:rFonts w:hint="eastAsia"/>
          <w:sz w:val="18"/>
          <w:szCs w:val="18"/>
        </w:rPr>
        <w:t>CIO/</w:t>
      </w:r>
      <w:r w:rsidRPr="00456291">
        <w:rPr>
          <w:rFonts w:hint="eastAsia"/>
          <w:sz w:val="18"/>
          <w:szCs w:val="18"/>
        </w:rPr>
        <w:t>그룹</w:t>
      </w:r>
      <w:r w:rsidRPr="00456291">
        <w:rPr>
          <w:rFonts w:hint="eastAsia"/>
          <w:sz w:val="18"/>
          <w:szCs w:val="18"/>
        </w:rPr>
        <w:t>CFO/</w:t>
      </w:r>
      <w:r w:rsidRPr="00456291">
        <w:rPr>
          <w:rFonts w:hint="eastAsia"/>
          <w:sz w:val="18"/>
          <w:szCs w:val="18"/>
        </w:rPr>
        <w:t>그룹</w:t>
      </w:r>
      <w:r w:rsidRPr="00456291">
        <w:rPr>
          <w:rFonts w:hint="eastAsia"/>
          <w:sz w:val="18"/>
          <w:szCs w:val="18"/>
        </w:rPr>
        <w:t>CHRO</w:t>
      </w:r>
      <w:r w:rsidRPr="00456291">
        <w:rPr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실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본부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단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소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원장에게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sz w:val="18"/>
          <w:szCs w:val="18"/>
        </w:rPr>
        <w:t>‘</w:t>
      </w:r>
      <w:proofErr w:type="spellStart"/>
      <w:r w:rsidRPr="00456291">
        <w:rPr>
          <w:rFonts w:hint="eastAsia"/>
          <w:sz w:val="18"/>
          <w:szCs w:val="18"/>
        </w:rPr>
        <w:t>대내·외의</w:t>
      </w:r>
      <w:proofErr w:type="spellEnd"/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협약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및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협정체결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사항</w:t>
      </w:r>
      <w:r w:rsidRPr="00456291">
        <w:rPr>
          <w:sz w:val="18"/>
          <w:szCs w:val="18"/>
        </w:rPr>
        <w:t>’</w:t>
      </w:r>
      <w:proofErr w:type="spellStart"/>
      <w:r w:rsidRPr="00456291">
        <w:rPr>
          <w:rFonts w:hint="eastAsia"/>
          <w:sz w:val="18"/>
          <w:szCs w:val="18"/>
        </w:rPr>
        <w:t>에</w:t>
      </w:r>
      <w:proofErr w:type="spellEnd"/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대한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권한을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부여하고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있습니다</w:t>
      </w:r>
      <w:r w:rsidRPr="00456291">
        <w:rPr>
          <w:rFonts w:hint="eastAsia"/>
          <w:sz w:val="18"/>
          <w:szCs w:val="18"/>
        </w:rPr>
        <w:t>.</w:t>
      </w:r>
    </w:p>
  </w:footnote>
  <w:footnote w:id="6">
    <w:p w14:paraId="7B3AF066" w14:textId="77777777" w:rsidR="00884DD4" w:rsidRPr="00456291" w:rsidRDefault="00884DD4" w:rsidP="00884DD4">
      <w:pPr>
        <w:pStyle w:val="aff1"/>
        <w:rPr>
          <w:sz w:val="18"/>
          <w:szCs w:val="18"/>
        </w:rPr>
      </w:pPr>
      <w:r w:rsidRPr="00456291">
        <w:rPr>
          <w:rStyle w:val="aff2"/>
          <w:sz w:val="18"/>
          <w:szCs w:val="18"/>
        </w:rPr>
        <w:footnoteRef/>
      </w:r>
      <w:r w:rsidRPr="00456291">
        <w:rPr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정확한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상대방</w:t>
      </w:r>
      <w:r w:rsidRPr="00456291">
        <w:rPr>
          <w:rFonts w:hint="eastAsia"/>
          <w:sz w:val="18"/>
          <w:szCs w:val="18"/>
        </w:rPr>
        <w:t xml:space="preserve"> </w:t>
      </w:r>
      <w:proofErr w:type="spellStart"/>
      <w:r w:rsidRPr="00456291">
        <w:rPr>
          <w:rFonts w:hint="eastAsia"/>
          <w:sz w:val="18"/>
          <w:szCs w:val="18"/>
        </w:rPr>
        <w:t>법인명</w:t>
      </w:r>
      <w:proofErr w:type="spellEnd"/>
      <w:r w:rsidRPr="00456291">
        <w:rPr>
          <w:rFonts w:hint="eastAsia"/>
          <w:sz w:val="18"/>
          <w:szCs w:val="18"/>
        </w:rPr>
        <w:t xml:space="preserve">, </w:t>
      </w:r>
      <w:r w:rsidRPr="00456291">
        <w:rPr>
          <w:rFonts w:hint="eastAsia"/>
          <w:sz w:val="18"/>
          <w:szCs w:val="18"/>
        </w:rPr>
        <w:t>본점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소재지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주소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및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대표이사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성명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등은</w:t>
      </w:r>
      <w:r w:rsidRPr="00456291">
        <w:rPr>
          <w:rFonts w:hint="eastAsia"/>
          <w:sz w:val="18"/>
          <w:szCs w:val="18"/>
        </w:rPr>
        <w:t xml:space="preserve"> </w:t>
      </w:r>
      <w:hyperlink r:id="rId1" w:history="1">
        <w:r w:rsidRPr="00456291">
          <w:rPr>
            <w:rFonts w:hint="eastAsia"/>
            <w:sz w:val="18"/>
            <w:szCs w:val="18"/>
          </w:rPr>
          <w:t>www.iros.go.kr</w:t>
        </w:r>
      </w:hyperlink>
      <w:r w:rsidRPr="00456291">
        <w:rPr>
          <w:rFonts w:hint="eastAsia"/>
          <w:sz w:val="18"/>
          <w:szCs w:val="18"/>
        </w:rPr>
        <w:t>(</w:t>
      </w:r>
      <w:r w:rsidRPr="00456291">
        <w:rPr>
          <w:rFonts w:hint="eastAsia"/>
          <w:sz w:val="18"/>
          <w:szCs w:val="18"/>
        </w:rPr>
        <w:t>대법원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인터넷등기소</w:t>
      </w:r>
      <w:r w:rsidRPr="00456291">
        <w:rPr>
          <w:rFonts w:hint="eastAsia"/>
          <w:sz w:val="18"/>
          <w:szCs w:val="18"/>
        </w:rPr>
        <w:t xml:space="preserve">) </w:t>
      </w:r>
      <w:r w:rsidRPr="00456291">
        <w:rPr>
          <w:rFonts w:hint="eastAsia"/>
          <w:sz w:val="18"/>
          <w:szCs w:val="18"/>
        </w:rPr>
        <w:t>법인등기부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등본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열람</w:t>
      </w:r>
      <w:r w:rsidRPr="00456291">
        <w:rPr>
          <w:rFonts w:hint="eastAsia"/>
          <w:sz w:val="18"/>
          <w:szCs w:val="18"/>
        </w:rPr>
        <w:t>/</w:t>
      </w:r>
      <w:r w:rsidRPr="00456291">
        <w:rPr>
          <w:rFonts w:hint="eastAsia"/>
          <w:sz w:val="18"/>
          <w:szCs w:val="18"/>
        </w:rPr>
        <w:t>발급을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통하여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확인</w:t>
      </w:r>
      <w:r w:rsidRPr="00456291">
        <w:rPr>
          <w:rFonts w:hint="eastAsia"/>
          <w:sz w:val="18"/>
          <w:szCs w:val="18"/>
        </w:rPr>
        <w:t xml:space="preserve"> </w:t>
      </w:r>
      <w:r w:rsidRPr="00456291">
        <w:rPr>
          <w:rFonts w:hint="eastAsia"/>
          <w:sz w:val="18"/>
          <w:szCs w:val="18"/>
        </w:rPr>
        <w:t>가능합니다</w:t>
      </w:r>
      <w:r w:rsidRPr="00456291">
        <w:rPr>
          <w:rFonts w:hint="eastAsia"/>
          <w:sz w:val="18"/>
          <w:szCs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467966">
    <w:abstractNumId w:val="8"/>
  </w:num>
  <w:num w:numId="2" w16cid:durableId="1169905648">
    <w:abstractNumId w:val="6"/>
  </w:num>
  <w:num w:numId="3" w16cid:durableId="1995797257">
    <w:abstractNumId w:val="5"/>
  </w:num>
  <w:num w:numId="4" w16cid:durableId="1731803736">
    <w:abstractNumId w:val="4"/>
  </w:num>
  <w:num w:numId="5" w16cid:durableId="1630043188">
    <w:abstractNumId w:val="7"/>
  </w:num>
  <w:num w:numId="6" w16cid:durableId="805125674">
    <w:abstractNumId w:val="3"/>
  </w:num>
  <w:num w:numId="7" w16cid:durableId="1933393760">
    <w:abstractNumId w:val="2"/>
  </w:num>
  <w:num w:numId="8" w16cid:durableId="922686165">
    <w:abstractNumId w:val="1"/>
  </w:num>
  <w:num w:numId="9" w16cid:durableId="123974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367"/>
    <w:rsid w:val="00326F90"/>
    <w:rsid w:val="003A5D6C"/>
    <w:rsid w:val="00884DD4"/>
    <w:rsid w:val="00AA1D8D"/>
    <w:rsid w:val="00B47730"/>
    <w:rsid w:val="00B70E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1602F5"/>
  <w14:defaultImageDpi w14:val="300"/>
  <w15:docId w15:val="{6D305318-4DBC-44ED-B383-960252FA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1">
    <w:name w:val="footnote text"/>
    <w:basedOn w:val="a1"/>
    <w:link w:val="Char7"/>
    <w:uiPriority w:val="99"/>
    <w:unhideWhenUsed/>
    <w:rsid w:val="00884DD4"/>
    <w:pPr>
      <w:widowControl w:val="0"/>
      <w:wordWrap w:val="0"/>
      <w:autoSpaceDE w:val="0"/>
      <w:autoSpaceDN w:val="0"/>
      <w:snapToGrid w:val="0"/>
    </w:pPr>
    <w:rPr>
      <w:kern w:val="2"/>
      <w:sz w:val="20"/>
      <w:lang w:eastAsia="ko-KR"/>
    </w:rPr>
  </w:style>
  <w:style w:type="character" w:customStyle="1" w:styleId="Char7">
    <w:name w:val="각주 텍스트 Char"/>
    <w:basedOn w:val="a2"/>
    <w:link w:val="aff1"/>
    <w:uiPriority w:val="99"/>
    <w:rsid w:val="00884DD4"/>
    <w:rPr>
      <w:kern w:val="2"/>
      <w:sz w:val="20"/>
      <w:lang w:eastAsia="ko-KR"/>
    </w:rPr>
  </w:style>
  <w:style w:type="character" w:styleId="aff2">
    <w:name w:val="footnote reference"/>
    <w:basedOn w:val="a2"/>
    <w:uiPriority w:val="99"/>
    <w:semiHidden/>
    <w:unhideWhenUsed/>
    <w:rsid w:val="00884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ros.go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오선택(A-Device팀)</cp:lastModifiedBy>
  <cp:revision>2</cp:revision>
  <dcterms:created xsi:type="dcterms:W3CDTF">2013-12-23T23:15:00Z</dcterms:created>
  <dcterms:modified xsi:type="dcterms:W3CDTF">2025-07-21T01:52:00Z</dcterms:modified>
  <cp:category/>
</cp:coreProperties>
</file>